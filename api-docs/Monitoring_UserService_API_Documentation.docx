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Monitoring Project - UserService Module Contribution</w:t>
      </w:r>
    </w:p>
    <w:p>
      <w:pPr>
        <w:pStyle w:val="Heading1"/>
      </w:pPr>
      <w:r>
        <w:t>Summary</w:t>
      </w:r>
    </w:p>
    <w:p>
      <w:r>
        <w:t>This contribution delivers a complete UserService module as part of the Monitoring system, providing essential backend APIs to support frontend dashboard functionalities.</w:t>
      </w:r>
    </w:p>
    <w:p>
      <w:pPr>
        <w:pStyle w:val="Heading1"/>
      </w:pPr>
      <w:r>
        <w:t>Features</w:t>
      </w:r>
    </w:p>
    <w:p>
      <w:r>
        <w:t>- RESTful APIs built with Gin framework</w:t>
        <w:br/>
        <w:t>- MongoDB integration via environment variables</w:t>
        <w:br/>
        <w:t>- Modular architecture (routes, controllers, models, utils)</w:t>
        <w:br/>
        <w:t>- Email service integration using SMTP</w:t>
        <w:br/>
        <w:t>- FCM token management</w:t>
        <w:br/>
        <w:t>- Ready for expansion with AWS services (S3, SNS)</w:t>
      </w:r>
    </w:p>
    <w:p>
      <w:pPr>
        <w:pStyle w:val="Heading1"/>
      </w:pPr>
      <w:r>
        <w:t>⚙️ Setup Instructions</w:t>
      </w:r>
    </w:p>
    <w:p>
      <w:pPr>
        <w:pStyle w:val="Heading2"/>
      </w:pPr>
      <w:r>
        <w:t>Prerequisites</w:t>
      </w:r>
    </w:p>
    <w:p>
      <w:r>
        <w:t>- Go 1.18+</w:t>
        <w:br/>
        <w:t>- MongoDB (Local or Atlas)</w:t>
        <w:br/>
        <w:t>- (Optional) AWS CLI for future enhancements</w:t>
      </w:r>
    </w:p>
    <w:p>
      <w:pPr>
        <w:pStyle w:val="Heading2"/>
      </w:pPr>
      <w:r>
        <w:t>Installation Steps</w:t>
      </w:r>
    </w:p>
    <w:p>
      <w:r>
        <w:t>1. Clone the repository:</w:t>
        <w:br/>
      </w:r>
    </w:p>
    <w:p>
      <w:pPr>
        <w:pStyle w:val="IntenseQuote"/>
      </w:pPr>
      <w:r>
        <w:t xml:space="preserve">   git clone https://github.com/rahul-chaube/monitoring.git</w:t>
        <w:br/>
        <w:t xml:space="preserve">   cd monitoring</w:t>
      </w:r>
    </w:p>
    <w:p>
      <w:r>
        <w:t>2. Copy `.env` file and configure MongoDB URI and SMTP credentials.</w:t>
        <w:br/>
      </w:r>
    </w:p>
    <w:p>
      <w:r>
        <w:t>3. Install dependencies:</w:t>
        <w:br/>
      </w:r>
    </w:p>
    <w:p>
      <w:pPr>
        <w:pStyle w:val="IntenseQuote"/>
      </w:pPr>
      <w:r>
        <w:t xml:space="preserve">   go mod tidy</w:t>
      </w:r>
    </w:p>
    <w:p>
      <w:r>
        <w:t>4. Start the server:</w:t>
        <w:br/>
      </w:r>
    </w:p>
    <w:p>
      <w:pPr>
        <w:pStyle w:val="IntenseQuote"/>
      </w:pPr>
      <w:r>
        <w:t xml:space="preserve">   go run main.go</w:t>
      </w:r>
    </w:p>
    <w:p>
      <w:pPr>
        <w:pStyle w:val="Heading1"/>
      </w:pPr>
      <w:r>
        <w:t>🚀 API Endpoints</w:t>
      </w:r>
    </w:p>
    <w:p>
      <w:pPr>
        <w:pStyle w:val="ListBullet"/>
      </w:pPr>
      <w:r>
        <w:t>1️⃣ User Registration - POST /user/register - Registers a new user.</w:t>
      </w:r>
    </w:p>
    <w:p>
      <w:pPr>
        <w:pStyle w:val="ListBullet"/>
      </w:pPr>
      <w:r>
        <w:t>2️⃣ User Login - POST /user/login - Authenticate user with email and password.</w:t>
      </w:r>
    </w:p>
    <w:p>
      <w:pPr>
        <w:pStyle w:val="ListBullet"/>
      </w:pPr>
      <w:r>
        <w:t>3️⃣ Store Device Token - POST /user/device-token - Update user's FCM token.</w:t>
      </w:r>
    </w:p>
    <w:p>
      <w:pPr>
        <w:pStyle w:val="ListBullet"/>
      </w:pPr>
      <w:r>
        <w:t>4️⃣ Get User by ID - GET /user/{id} - Fetch user details.</w:t>
      </w:r>
    </w:p>
    <w:p>
      <w:pPr>
        <w:pStyle w:val="ListBullet"/>
      </w:pPr>
      <w:r>
        <w:t>5️⃣ Send Test Email - GET /user/send-test-email - Trigger a test email.</w:t>
      </w:r>
    </w:p>
    <w:p>
      <w:pPr>
        <w:pStyle w:val="ListBullet"/>
      </w:pPr>
      <w:r>
        <w:t>6️⃣ Send Forwarding Email - POST /user/send-forwarding-email - Sends a custom HTML-formatted email.</w:t>
      </w:r>
    </w:p>
    <w:p>
      <w:r>
        <w:br/>
        <w:t>_For detailed request/response samples, refer to the Postman collection._</w:t>
      </w:r>
    </w:p>
    <w:p>
      <w:pPr>
        <w:pStyle w:val="Heading1"/>
      </w:pPr>
      <w:r>
        <w:t>📂 Postman Collection</w:t>
      </w:r>
    </w:p>
    <w:p>
      <w:r>
        <w:t>• Use: Monitoring_UserService_APIs_with_Welcome_Email.postman_collection.json</w:t>
        <w:br/>
        <w:t>• Set {{base_url}} to your deployed server (e.g., http://&lt;EC2-IP&gt;:8080)</w:t>
      </w:r>
    </w:p>
    <w:p>
      <w:pPr>
        <w:pStyle w:val="Heading1"/>
      </w:pPr>
      <w:r>
        <w:t>🚀 Deployment Guide (AWS EC2)</w:t>
      </w:r>
    </w:p>
    <w:p>
      <w:pPr>
        <w:pStyle w:val="Heading2"/>
      </w:pPr>
      <w:r>
        <w:t>Prerequisites</w:t>
      </w:r>
    </w:p>
    <w:p>
      <w:r>
        <w:t>- AWS EC2 instance (Amazon Linux)</w:t>
        <w:br/>
        <w:t>- Port 8080 open in Security Group</w:t>
        <w:br/>
        <w:t>- monitor-ec2.pem key file</w:t>
        <w:br/>
        <w:t>- Go 1.18+ installed</w:t>
        <w:br/>
        <w:t>- MongoDB URI &amp; SMTP credentials ready</w:t>
      </w:r>
    </w:p>
    <w:p>
      <w:pPr>
        <w:pStyle w:val="Heading2"/>
      </w:pPr>
      <w:r>
        <w:t>Steps</w:t>
      </w:r>
    </w:p>
    <w:p>
      <w:pPr>
        <w:pStyle w:val="IntenseQuote"/>
      </w:pPr>
      <w:r>
        <w:t>ssh -i "monitor-ec2.pem" ec2-user@&lt;EC2-IP&gt;</w:t>
      </w:r>
    </w:p>
    <w:p>
      <w:pPr>
        <w:pStyle w:val="IntenseQuote"/>
      </w:pPr>
      <w:r>
        <w:t>sudo yum update -y</w:t>
      </w:r>
    </w:p>
    <w:p>
      <w:pPr>
        <w:pStyle w:val="IntenseQuote"/>
      </w:pPr>
      <w:r>
        <w:t>sudo yum install golang -y</w:t>
      </w:r>
    </w:p>
    <w:p>
      <w:pPr>
        <w:pStyle w:val="IntenseQuote"/>
      </w:pPr>
      <w:r>
        <w:t>git clone https://github.com/rahul-chaube/monitoring.git</w:t>
      </w:r>
    </w:p>
    <w:p>
      <w:pPr>
        <w:pStyle w:val="IntenseQuote"/>
      </w:pPr>
      <w:r>
        <w:t>cd monitoring</w:t>
      </w:r>
    </w:p>
    <w:p>
      <w:pPr>
        <w:pStyle w:val="IntenseQuote"/>
      </w:pPr>
      <w:r>
        <w:t>go mod tidy</w:t>
      </w:r>
    </w:p>
    <w:p>
      <w:pPr>
        <w:pStyle w:val="IntenseQuote"/>
      </w:pPr>
      <w:r>
        <w:t>go run main.go</w:t>
      </w:r>
    </w:p>
    <w:p>
      <w:pPr>
        <w:pStyle w:val="IntenseQuote"/>
      </w:pPr>
      <w:r>
        <w:t>nohup go run main.go &amp; (optional)</w:t>
      </w:r>
    </w:p>
    <w:p>
      <w:r>
        <w:t>• Ensure port 8080 is open in AWS security group.</w:t>
        <w:br/>
        <w:t>• Test: http://&lt;EC2-IP&gt;:8080/user/send-test-email</w:t>
        <w:br/>
        <w:t>• Share: 'Deployed UserService API on: http://&lt;EC2-IP&gt;:8080'</w:t>
      </w:r>
    </w:p>
    <w:p>
      <w:pPr>
        <w:pStyle w:val="Heading1"/>
      </w:pPr>
      <w:r>
        <w:t>✅ Notes</w:t>
      </w:r>
    </w:p>
    <w:p>
      <w:r>
        <w:t>• Ensure .env is correctly set before running.</w:t>
      </w:r>
    </w:p>
    <w:p>
      <w:r>
        <w:t>• Use Postman for API testing.</w:t>
      </w:r>
    </w:p>
    <w:p>
      <w:r>
        <w:t>• Coordinate with frontend team for Dashboard API consumption.</w:t>
      </w:r>
    </w:p>
    <w:p>
      <w:r>
        <w:t>• For enhancements, contact backend team.</w:t>
      </w:r>
    </w:p>
    <w:p>
      <w:r>
        <w:t>• User registration auto-triggers a welcome email using an HTML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